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Special chars: !@#$%^&amp;*() äöü 漢字 😀</w:t>
      </w:r>
    </w:p>
    <w:p>
      <w:r>
        <w:t>DOCX with special characters.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