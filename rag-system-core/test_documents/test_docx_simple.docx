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simple DOCX for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